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Nirmala UI"/>
          <w:sz w:val="24"/>
        </w:rPr>
        <w:t xml:space="preserve">b~ivbx ZvÕjxgyj KziAvb †evW© PÆMÖvg evsjv‡`k 2q mvgwqK cix¶v: 2024Bs †kÖwY: cÖ_g                                                     welq: evsjv mgq: 2 NÈv 30 wgwbU                                      c~Y©gvb: 100 1| ÔAvj KziAv‡bi c_Õ QovwU gyL¯’ †j‡Lv| 15 2| wb‡Pi †h †Kvb 2wU cÖ‡kœi DËi †j‡Lv:  10(cid:1)(cid:1)(cid:1)(cid:1)2= 20 (K) D ( y) Kvi †hv‡M 5wU kã †j‡Lv| (L) H (ˆ ) Kvi †hv‡M 5wU kã †j‡Lv| (M) J (‡ Š) Kvi †hv‡M 5wU kã †j‡Lv| 3| wb‡Pi †h †Kvb 5wU cÖ‡kœi DËi †j‡Lv:  5(cid:1)(cid:1)(cid:1)(cid:1)6= 30 (K) m`v Kvi ïKwiqv Av`vq Ki‡ev? (L) Kvi Dci `iƒ` co‡ev? (M) †K c„w_ex m„RbKvix? Lvivc KvR‡K wK Ki‡Z n‡e? (N) Kv‡`i K¡`i Ki‡Z n‡e? (O) †Kvb gv‡m Kvj‰ekvLx So nq? (P) igRv‡bi †ivhv Kx? (Q) ˆ`wbK Kqevi bvgvh Av`vq Ki‡e? 4| k~b¨¯’vb c~iY K‡iv:  5(cid:1)(cid:1)(cid:1)(cid:1)2= 10 (K) evMv‡b ---- dzj dz‡U‡Q| (L) ---- KziAvb gvRx` cov wkL‡e| (M) ----- b`x‡Z gvQ ai‡Q| (N) Lvivc KvR‡K ----- K‡iv| (O) bexi Dci ----- c‡ov| 5| wb‡Pi cÖkœ 2wUi DËi †j‡Lv:  10+5= 15 (K) evsjv ev‡iv gv‡mi bvg| (L) evsjv Qq FZzi bvg| 6| †Zvgvi wb‡Ri bvg I †Zvgvi gv`ivmvi bvg †j‡Lv| 05  my›`i n¯Ív¶‡ii Rb¨: 05 b~ivbx ZvÕjxgyj KziAvb †evW© PÆMÖvg evsjv‡`k 2q mvgwqK cix¶v: 2024Bs †kÖwY: cÖ_g                                                          welq: MwYZ mgq: 2 NÈv 30 wgwbU                                           c~Y©gvb: 100 1| A‡¼ †j‡Lv: 10 c‡b‡iv, wek, mvZvk, cuPvwk, cPvbeŸB, Thirty, Nine, Ninety-nine, Eighty-six, One hundred. 2| K_vq †j‡Lv:  10 18, 49, 59, 95, 98, 70, 47, 11, 81, 90.  3| †Rvo I we‡Rvo msL¨v †j‡Lv: 10 (K) 52 †_‡K 70 ch©šÍ †Rvo msL¨v¸‡jv †j‡Lv| (L) 71 †_‡K 91 ch©šÍ we‡Rvo msL¨v¸‡jv †j‡Lv| 4| mgvavb K‡iv: (†h †Kvb 5wU) 6(cid:1)(cid:1)(cid:1)(cid:1)5= 30 (K) nvwee cÖ‡Z¨K bvgv‡hi ci myenvbvjøvn 33 evi, Avjnvg`ywjjøvn 33 evi Ges Avjøvû AvKevi 34 evi c‡o| †m †gvU KZevi Zvmexn&amp; c‡o? (L) †Zvgvi evev †Zvgv‡K 15 UvKv w`‡jb, eo †evb w`‡jb 11 UvKv| †Zvgvi †gvU KZ UvKv n‡jv? (M) dv‡Zgv mKv‡j 9 c„ôv I iv‡Z 5 c„ôv cweÎ KziAvb gvRx` †ZjvIqvZ K‡i| †m ˆ`wbK KZ c„ôv †ZjvIqvZ K‡i?  (N) gvLivR †gvU 17wU| gyL¯’ K‡i‡Qv 12wU, Avi KqwU gyL¯’ Kiv evwK iB‡jv? (O) ighv‡bi †ivhv †gvU 30wU| Zzwg †ivhv †i‡L‡Qv 17wU| Zvn‡j KqwU †ivhv ivL‡Z cv‡ivwb? (P) bvgvh f‡½i KviY 19wU| Avwe`v wk‡L‡Q 12wU| Avi KqwU †kLv evwK iB‡jv? (Q) `yBwU msL¨vi †hvMdj 59| Zv‡`i GKwU msL¨v 37 n‡j, Aci msL¨vwU KZ? 5| MyY K‡iv:  4(cid:1)(cid:1)(cid:1)(cid:1)5= 20 (K)  63     (cid:1) 3 (L)  34    (cid:1) 2   (M)  82     (cid:1) 3 (N) 10(cid:1)6 = (O) 4(cid:1)1 =      6| LvwjN‡i mwVK msL¨v †j‡Lv:  10 (K) 3(cid:1)(cid:1)(cid:1)(cid:1)(cid:2)(cid:2)(cid:2)(cid:2) = 15 (L) 7(cid:1)(cid:1)(cid:1)(cid:1)(cid:2)(cid:2)(cid:2)(cid:2) = 42| 7| 8 A_ev 9 Gi bvgZv †j‡Lv| 10 </w:t>
      </w:r>
    </w:p>
    <w:p>
      <w:r>
        <w:rPr>
          <w:rFonts w:ascii="Calibri" w:hAnsi="Calibri" w:eastAsia="Nirmala UI"/>
          <w:sz w:val="24"/>
        </w:rPr>
        <w:t xml:space="preserve">Noorani Talimul Quran Board Chittagong Bangladesh 2nd Terminal Examination: 2024 Class: One                                        Subject: English Time: 2 hours 30 minutes                  Full Marks: 100 1. Write the poem ‘Early to bed’ 15 2. Write the meaning of the following words: (any five) 10 Shirt, Bird, Book, Axe, East, River, Earth. 3. Make sentences of the following words: (any five) 10 Teacher, Nurse, Farmer, Poor, Well, Lucky, Student. 4. Make Word: (put a, e, i, o, u in the middle) 15 (a) R ----- t, (b) P ----- t, (c) G ----- n,  (d) B ----- g, (e) L ----- g. 5. Translate into Bangali: (any five)  15 (a) The river. (b) The sky. (c) I am a potter. (d) An eye. (e) You are a teacher. (f) It is nice.  (g) The Himalayas. 6. Translate into English: (any five)  15 (a) Bnv my›`i| (b) UvBUvwbK RvnvR|  (c) Zzwg (nI) GKRb QvÎ| (d) GKwU QvZv|  (e) Zviv evwo‡Z Av‡Q| (f) Zzwg GKRb evjK|  (g) cÙv b`x| 7. Fill in the blanks (use of am/is/are): 10 (a) You ----- Harun, (b) This ----- a door,  (c) You ----- Jahid, (d) The cat ---- black,  (e) ----- eye. 8. Write the name of six seasons in English.  05 For best handwriting: 05 b~ivbx ZvÕjxgyj KziAvb †evW© PÆMÖvg evsjv‡`k 2q mvgwqK cix¶v: 2024Bs †kÖwY: cÖ_g                                         welq: Aviex †jLv mgq: 2 NÈv 30 wgwbU                                 c~Y©gvb: 100 1| K¡Õwq`vi ZviZx‡e 29 nid my›`i K‡i mvwR‡q †j‡Lv| 15 2| (cid:1)(cid:1)(cid:1)(cid:1) Ges (cid:2)(cid:2)(cid:2)(cid:2) Gi m‡½ myiZ¸‡jv my›`i K‡i mvwR‡q †j‡Lv| 20 3| 13  I 9 ni‡di g~j bKkv my›`i K‡i †j‡Lv| 10 4| wb‡Pi cÖkœ¸‡jvi DËi niKZ w`‡q my›`i K‡i †j‡Lv:   30+20= 50 (K) m~iv ((cid:3)(cid:4)(cid:5)(cid:6)(cid:7)(cid:8)(cid:9)) dvwZnv| (L) iæKz I wmR`vi Zvmexn|   my›`i n¯Ív¶‡ii Rb¨: 05       </w:t>
      </w:r>
    </w:p>
    <w:p>
      <w:r>
        <w:rPr>
          <w:rFonts w:ascii="Calibri" w:hAnsi="Calibri" w:eastAsia="Nirmala UI"/>
          <w:sz w:val="24"/>
        </w:rPr>
        <w:t xml:space="preserve">b~ivbx ZvÕjxgyj KziAvb †evW© PÆMÖvg evsjv‡`k 2q mvgwqK cix¶v: 2024Bs †kÖwY: cÖ_g                                    welq: ZvR&amp;ex` I gvLivR (†gŠwLK) c~Y©gvb: 100 1| wb‡Pi cÖkœ¸‡jvi DËi `vI: (†h †Kvb 3wU)      15(cid:1)(cid:1)(cid:1)(cid:1)3= 45 (K) IqvwRe ¸bœvn&amp; Kvnv‡K e‡j? D`vniYmn e‡jv| (L) Zvk&amp;`x‡`i K¡Õwq`v e‡jv| (M) g‡Ï jvwhg Kvjgx gymv°vj Kvnv‡K e‡j? D`vniYmn e‡jv| (N) g‡Ïi nid KqwU I Kx Kx? D`vniYmn e‡jv|  2| wb‡Pi cÖkœ¸‡jvi DËi `vI:      15(cid:1)(cid:1)(cid:1)(cid:1)3= 45 (K) gvLivR Kv‡K e‡j? (L) 7bs gvLivR e‡jv| (M) (cid:10)(cid:10)(cid:10)(cid:10) (cid:12)(cid:12)(cid:12)(cid:12) (cid:13)(cid:13)(cid:13)(cid:13) KZ b¤^i gvLivR e‡jv|  weï× D”PviY I ewjô K‡Éi Rb¨: 10    b~ivbx ZvÕjxgyj KziAvb †evW© PÆMÖvg evsjv‡`k 2q mvgwqK cix¶v: 2024Bs †kÖwY: cÖ_g welq: Kvwjgv I gvmvwqj (†gŠwLK) c~Y©gvb: 100 1| wb‡Pi cÖkœ¸‡jvi DËi `vI:  20(cid:1)(cid:1)(cid:1)(cid:1)2= 40 (K) Kvwjgv-B-kvnv`vZ A_©mn e‡jv| (L) Cgvb-B-gydvm&amp;mvj e‡jv|  2| wb‡Pi cÖkœ¸‡jvi DËi `vI: (†h †Kvb 3wU)  10(cid:1)(cid:1)(cid:1)(cid:1)3= 30 (K) bvgvh f‡½i KviY KqwU I Kx Kx? (L) bvgv‡h mybœv‡Z gyqv°v`vn&amp; KqwU I Kx Kx? (M) bvgv‡hi IqvwRe KqwU I Kx Kx? (N) iæKz‡Z KqwU gvmAvjv I Kx Kx?  3| GK K_vq DËi `vI:  20 (K) `iwgqvbx ˆeVK Kiv Kx? (L) iæKz wmR`vq †`ix Kiv Kx? (M) Zvqv¤§y‡g Kq dih? (N) wmR`v‡Z †`ix Kiv Kx?  weï× D”PviY I ewjô K‡Éi Rb¨: 10 </w:t>
      </w:r>
    </w:p>
    <w:p>
      <w:r>
        <w:rPr>
          <w:rFonts w:ascii="Calibri" w:hAnsi="Calibri" w:eastAsia="Nirmala UI"/>
          <w:sz w:val="24"/>
        </w:rPr>
        <w:t xml:space="preserve">b~ivbx ZvÕjxgyj KziAvb †evW© PÆMÖvg evsjv‡`k 2q mvgwqK cix¶v: 2024Bs †kÖwY: cÖ_g welq: nv`xm kixd (†gŠwLK) c~Y©gvb: 100 1| (cid:14)(cid:14) (cid:14)  (cid:10)(cid:5)(cid:15)(cid:16)(cid:17) (cid:18)(cid:16)(cid:17)(cid:19)(cid:8)(cid:20)(cid:21)(cid:22)(cid:23)(cid:22)(cid:22)(cid:22)(cid:24)(cid:21)  †_‡K avivevwnK 4wU nv`xm A_©mn gyL¯’ e‡j| 40  2| wb‡¤œ ewY©Z nv`xm¸‡jvi A_© e‡jv:                   5(cid:1)(cid:1)(cid:1)(cid:1)4= 20 (cid:25)(cid:8)(cid:26) (cid:5)(cid:27)(cid:8)(cid:28)(cid:29)(cid:8) (cid:30)(cid:24)(cid:16)(cid:7)(cid:8) (cid:31)(cid:21) (cid:8) !"#$(cid:7)(cid:8) %(cid:8)(cid:1) (cid:5)&amp;’()*+ (cid:30)(cid:24)(cid:16)(cid:7)(cid:8) (cid:31)(cid:21) (cid:8) !"#$(cid:7)(cid:8) ,-(cid:8)(cid:21)(cid:22).(cid:21)(cid:23)(cid:21)(cid:21)(cid:21)//ٰٰ////(cid:21)(cid:21)//(cid:23)(cid:23)(cid:22)(cid:21)1(cid:23)(cid:22)2(cid:21)(cid:21)/(cid:21)(cid:21)(cid:22)(cid:24)(cid:21)(cid:14)  (cid:25)3 (cid:26)(cid:7)(cid:8) 4’(cid:9) "5(cid:23)(cid:22)(cid:22)6(cid:23)(cid:21)(cid:21) ,(cid:16)7 (cid:30)89 (cid:5):;2 (cid:3)(cid:21)&lt;="#(cid:15)(cid:20)(cid:23)(cid:21)/(cid:23)/&gt;(cid:23)(cid:21)(cid:22)/?(cid:21)(cid:21)@(cid:1)(cid:5)AB "5(cid:1)(cid:20)(cid:23)C/(cid:21)(cid:21)(cid:21)(cid:21)(cid:24)(cid:14)  (cid:25)D (cid:26)’*( (cid:3)EF(cid:8) 4’C "5(cid:20)(cid:23)(cid:21)(cid:21)(cid:21)6(cid:21)(cid:24)(cid:21)(cid:23)(cid:7)(cid:22)(cid:22)(cid:21)(cid:21) GH /(cid:22)(cid:2)(cid:21)I(cid:8)@(cid:5)2 /(cid:21)(cid:21)(cid:4)(cid:23)(cid:7)/(cid:14) (cid:25)!(cid:26) (cid:18)(cid:16)*(cid:15)(cid:7)(cid:8) (cid:28)6(cid:8) (cid:18)(cid:16)*(cid:15)(cid:7)(cid:8)///(cid:23)(cid:22)(cid:23)(cid:22)(cid:22)(cid:23)(cid:23)(cid:22)(cid:21)(cid:21)(cid:14)  3| wb‡¤œ ewY©Z nv`xm¸‡jvi Aviex nv`xm e‡jv:   15 (K) wKqvg‡Zi w`b me©cÖ_g bvgv‡hiB wnmve nB‡e|  (L) AvZ¥xqZv wQbœKvix †e‡nk‡Z cÖ‡ek Kwi‡e bv| (M) cÖK…Z abx nB‡jv, AvZ¥vi abx|  4| wb‡¤œ ewY©Z nv`x‡mi evwK Ask¸‡jv e‡jv:  15 (cid:25)(cid:8)(cid:26)  ’*(cid:4)(cid:8)(cid:1) (cid:18)J(cid:5)C(cid:8)(cid:21)(cid:21)(cid:23)(cid:21)(cid:23)(cid:7)(cid:21)(cid:22)(cid:21)(cid:24)/ (cid:14)(cid:14)(cid:14)(cid:14)(cid:14)(cid:14)(cid:14)(cid:14)(cid:14)(cid:14)(cid:14)(cid:14)(cid:14)(cid:14)(cid:14)(cid:14)(cid:14)(cid:14)(cid:14)(cid:14)(cid:14)(cid:14)(cid:14)(cid:14)(cid:14)  (cid:25)3 (cid:26)(cid:31)K(cid:21) (cid:18)(cid:7)(cid:5)L(cid:7)(cid:8) 4(cid:21)M//(cid:21)(cid:23)(cid:22)(cid:23)NO(cid:21) (cid:14)(cid:14)(cid:14)(cid:14)(cid:14)(cid:14)(cid:14)(cid:14)(cid:14)(cid:14)(cid:14)(cid:14)(cid:14)(cid:14)(cid:14)(cid:14)(cid:14)(cid:14)(cid:14)(cid:14)(cid:14)(cid:14)(cid:14)(cid:14)  (cid:25)D(cid:26)  @(cid:23)(cid:12) (cid:8)(cid:1)@(cid:8)(cid:21)(cid:22)JP/(cid:23)/(cid:23)J(cid:21)(cid:14)(cid:14)(cid:14)(cid:14)(cid:14)(cid:14)(cid:14)(cid:14)(cid:14)(cid:14)(cid:14)(cid:14)(cid:14)(cid:14)(cid:14)(cid:14)(cid:14)(cid:14)(cid:14)(cid:14)(cid:14)(cid:14)(cid:14)(cid:14)(cid:14)(cid:14)(cid:14)(cid:14)(cid:14)  weï× D”PviY I ewjô K‡Éi Rb¨: 10 b~ivbx ZvÕjxgyj KziAvb †evW© PÆMÖvg evsjv‡`k 2q mvgwqK cix¶v: 2024Bs †kÖwY: cÖ_g welq: Av`. mvjvZ I Av`. gvmb~bvn (†gŠwLK) c~Y©gvb: 100 1| wb‡Pi cÖkœ¸‡jvi DËi `vI:  20(cid:1)(cid:1)(cid:1)(cid:1)2= 40 (K) Zvkvn&amp;û` gyL¯’ e‡jv| (L) Qvbv I iæKzi Zvm&amp;exn gyL¯’ e‡jv|  2| wb‡Pi cÖkœ¸‡jvi DËi `vI:   25(cid:1)(cid:1)(cid:1)(cid:1)2= 50 (K) wb`ªv hvBevi mgq †Kvb `yÕAv cwo‡Z nq? (L) Lvbv LvIqvi ïiæ‡Z †Kvb `yÕAv cwo‡Z nq?  ewjô K‡Éi Rb¨: 10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